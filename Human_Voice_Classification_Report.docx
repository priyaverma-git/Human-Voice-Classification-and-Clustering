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7DE2" w:rsidRDefault="00000000">
      <w:pPr>
        <w:pStyle w:val="Heading1"/>
      </w:pPr>
      <w:r>
        <w:t>Project Report: Human Voice Classification and Clustering</w:t>
      </w:r>
    </w:p>
    <w:p w:rsidR="00DF7DE2" w:rsidRDefault="00000000">
      <w:pPr>
        <w:pStyle w:val="Heading2"/>
      </w:pPr>
      <w:r>
        <w:t>Project Title</w:t>
      </w:r>
    </w:p>
    <w:p w:rsidR="00DF7DE2" w:rsidRDefault="00000000">
      <w:r>
        <w:t>Human Voice Classification and Clustering</w:t>
      </w:r>
    </w:p>
    <w:p w:rsidR="00DF7DE2" w:rsidRDefault="00000000">
      <w:pPr>
        <w:pStyle w:val="Heading2"/>
      </w:pPr>
      <w:r>
        <w:t>Skills Gained</w:t>
      </w:r>
    </w:p>
    <w:p w:rsidR="00DF7DE2" w:rsidRDefault="00000000">
      <w:r>
        <w:t>- Python Programming</w:t>
      </w:r>
    </w:p>
    <w:p w:rsidR="00DF7DE2" w:rsidRDefault="00000000">
      <w:r>
        <w:t>- Data Preprocessing</w:t>
      </w:r>
    </w:p>
    <w:p w:rsidR="00DF7DE2" w:rsidRDefault="00000000">
      <w:r>
        <w:t>- Feature Engineering and Selection</w:t>
      </w:r>
    </w:p>
    <w:p w:rsidR="00DF7DE2" w:rsidRDefault="00000000">
      <w:r>
        <w:t>- Clustering (KMeans, DBSCAN)</w:t>
      </w:r>
    </w:p>
    <w:p w:rsidR="00DF7DE2" w:rsidRDefault="00000000">
      <w:r>
        <w:t>- Classification (Random Forest, SVM, MLP)</w:t>
      </w:r>
    </w:p>
    <w:p w:rsidR="00DF7DE2" w:rsidRDefault="00000000">
      <w:r>
        <w:t>- Model Evaluation (Silhouette Score, Classification Report)</w:t>
      </w:r>
    </w:p>
    <w:p w:rsidR="00DF7DE2" w:rsidRDefault="00000000">
      <w:r>
        <w:t>- Audio Processing with Librosa</w:t>
      </w:r>
    </w:p>
    <w:p w:rsidR="00DF7DE2" w:rsidRDefault="00000000">
      <w:r>
        <w:t>- Streamlit Web App Development</w:t>
      </w:r>
    </w:p>
    <w:p w:rsidR="00DF7DE2" w:rsidRDefault="00000000">
      <w:pPr>
        <w:pStyle w:val="Heading2"/>
      </w:pPr>
      <w:r>
        <w:t>Domain</w:t>
      </w:r>
    </w:p>
    <w:p w:rsidR="00DF7DE2" w:rsidRDefault="00000000">
      <w:r>
        <w:t>Speech Processing | Machine Learning | Web Application</w:t>
      </w:r>
    </w:p>
    <w:p w:rsidR="00DF7DE2" w:rsidRDefault="00000000">
      <w:pPr>
        <w:pStyle w:val="Heading2"/>
      </w:pPr>
      <w:r>
        <w:t>Problem Statement</w:t>
      </w:r>
    </w:p>
    <w:p w:rsidR="00DF7DE2" w:rsidRDefault="00000000">
      <w:r>
        <w:t>Develop a machine learning-based system to classify and cluster human voice samples based on extracted audio features. The system should:</w:t>
      </w:r>
    </w:p>
    <w:p w:rsidR="00DF7DE2" w:rsidRDefault="00000000">
      <w:r>
        <w:t>- Preprocess a dataset of voice recordings,</w:t>
      </w:r>
    </w:p>
    <w:p w:rsidR="00DF7DE2" w:rsidRDefault="00000000">
      <w:r>
        <w:t>- Apply clustering algorithms to discover natural groupings,</w:t>
      </w:r>
    </w:p>
    <w:p w:rsidR="00DF7DE2" w:rsidRDefault="00000000">
      <w:r>
        <w:t>- Train classification models to predict gender from voice features,</w:t>
      </w:r>
    </w:p>
    <w:p w:rsidR="00DF7DE2" w:rsidRDefault="00000000">
      <w:r>
        <w:t>- Enable real-time prediction on uploaded audio using a web interface.</w:t>
      </w:r>
    </w:p>
    <w:p w:rsidR="00DF7DE2" w:rsidRDefault="00000000">
      <w:pPr>
        <w:pStyle w:val="Heading2"/>
      </w:pPr>
      <w:r>
        <w:t>Dataset Used</w:t>
      </w:r>
    </w:p>
    <w:p w:rsidR="00DF7DE2" w:rsidRDefault="00000000">
      <w:r>
        <w:t>vocal_gender_features_new.csv</w:t>
      </w:r>
    </w:p>
    <w:p w:rsidR="00DF7DE2" w:rsidRDefault="00000000">
      <w:r>
        <w:t>- Pre-extracted statistical audio features</w:t>
      </w:r>
    </w:p>
    <w:p w:rsidR="00DF7DE2" w:rsidRDefault="00000000">
      <w:r>
        <w:t>- Features: Mean Frequency, Spectral Entropy, Skewness, Kurtosis, Modulation Index, etc.</w:t>
      </w:r>
    </w:p>
    <w:p w:rsidR="00DF7DE2" w:rsidRDefault="00000000">
      <w:r>
        <w:t>- Target label: 0 = Female, 1 = Male</w:t>
      </w:r>
    </w:p>
    <w:p w:rsidR="00DF7DE2" w:rsidRDefault="00000000">
      <w:pPr>
        <w:pStyle w:val="Heading2"/>
      </w:pPr>
      <w:r>
        <w:lastRenderedPageBreak/>
        <w:t>Technologies Used</w:t>
      </w:r>
    </w:p>
    <w:p w:rsidR="00DF7DE2" w:rsidRDefault="00000000">
      <w:r>
        <w:t>- Languages: Python</w:t>
      </w:r>
    </w:p>
    <w:p w:rsidR="00DF7DE2" w:rsidRDefault="00000000">
      <w:r>
        <w:t>- Libraries: pandas, numpy, scikit-learn, librosa, matplotlib, seaborn, joblib</w:t>
      </w:r>
    </w:p>
    <w:p w:rsidR="00DF7DE2" w:rsidRDefault="00000000">
      <w:r>
        <w:t>- Tools: Streamlit, Librosa, Joblib</w:t>
      </w:r>
    </w:p>
    <w:p w:rsidR="00DF7DE2" w:rsidRDefault="00000000">
      <w:pPr>
        <w:pStyle w:val="Heading2"/>
      </w:pPr>
      <w:r>
        <w:t>Exploratory Data Analysis (EDA)</w:t>
      </w:r>
    </w:p>
    <w:p w:rsidR="00DF7DE2" w:rsidRDefault="00000000">
      <w:r>
        <w:t>- Summary Statistics</w:t>
      </w:r>
    </w:p>
    <w:p w:rsidR="00DF7DE2" w:rsidRDefault="00000000">
      <w:r>
        <w:t>- Gender Distribution</w:t>
      </w:r>
    </w:p>
    <w:p w:rsidR="00DF7DE2" w:rsidRDefault="00000000">
      <w:r>
        <w:t>- Correlation Heatmap</w:t>
      </w:r>
    </w:p>
    <w:p w:rsidR="00DF7DE2" w:rsidRDefault="00000000">
      <w:r>
        <w:t>- Boxplots &amp; KDE Plots</w:t>
      </w:r>
    </w:p>
    <w:p w:rsidR="00DF7DE2" w:rsidRDefault="00000000">
      <w:pPr>
        <w:pStyle w:val="Heading2"/>
      </w:pPr>
      <w:r>
        <w:t>Clustering Techniques</w:t>
      </w:r>
    </w:p>
    <w:p w:rsidR="00DF7DE2" w:rsidRDefault="00000000">
      <w:r>
        <w:t>KMeans:</w:t>
      </w:r>
    </w:p>
    <w:p w:rsidR="00DF7DE2" w:rsidRDefault="00000000">
      <w:r>
        <w:t>- Clustered data using KMeans with user-defined K</w:t>
      </w:r>
    </w:p>
    <w:p w:rsidR="00DF7DE2" w:rsidRDefault="00000000">
      <w:r>
        <w:t>- Silhouette Score for evaluation</w:t>
      </w:r>
    </w:p>
    <w:p w:rsidR="00DF7DE2" w:rsidRDefault="00000000">
      <w:r>
        <w:t>- PCA for visualization</w:t>
      </w:r>
    </w:p>
    <w:p w:rsidR="00DF7DE2" w:rsidRDefault="00DF7DE2"/>
    <w:p w:rsidR="00DF7DE2" w:rsidRDefault="00000000">
      <w:r>
        <w:t>DBSCAN:</w:t>
      </w:r>
    </w:p>
    <w:p w:rsidR="00DF7DE2" w:rsidRDefault="00000000">
      <w:r>
        <w:t>- Density-based clustering</w:t>
      </w:r>
    </w:p>
    <w:p w:rsidR="00DF7DE2" w:rsidRDefault="00000000">
      <w:r>
        <w:t>- Parameters: eps, min_samples</w:t>
      </w:r>
    </w:p>
    <w:p w:rsidR="00DF7DE2" w:rsidRDefault="00000000">
      <w:r>
        <w:t>- Identified noise and arbitrary clusters</w:t>
      </w:r>
    </w:p>
    <w:p w:rsidR="00DF7DE2" w:rsidRDefault="00000000">
      <w:pPr>
        <w:pStyle w:val="Heading2"/>
      </w:pPr>
      <w:r>
        <w:t>Classification Models</w:t>
      </w:r>
    </w:p>
    <w:p w:rsidR="00DF7DE2" w:rsidRDefault="00000000">
      <w:r>
        <w:t>Models:</w:t>
      </w:r>
    </w:p>
    <w:p w:rsidR="00DF7DE2" w:rsidRDefault="00000000">
      <w:r>
        <w:t>1. Random Forest</w:t>
      </w:r>
    </w:p>
    <w:p w:rsidR="00DF7DE2" w:rsidRDefault="00000000">
      <w:r>
        <w:t>2. Support Vector Machine (SVM)</w:t>
      </w:r>
    </w:p>
    <w:p w:rsidR="00DF7DE2" w:rsidRDefault="00000000">
      <w:r>
        <w:t>3. Multilayer Perceptron (MLP)</w:t>
      </w:r>
    </w:p>
    <w:p w:rsidR="00DF7DE2" w:rsidRDefault="00DF7DE2"/>
    <w:p w:rsidR="00DF7DE2" w:rsidRDefault="00000000">
      <w:r>
        <w:t>Metrics:</w:t>
      </w:r>
    </w:p>
    <w:p w:rsidR="00DF7DE2" w:rsidRDefault="00000000">
      <w:r>
        <w:t>- Accuracy</w:t>
      </w:r>
    </w:p>
    <w:p w:rsidR="00DF7DE2" w:rsidRDefault="00000000">
      <w:r>
        <w:lastRenderedPageBreak/>
        <w:t>- Precision</w:t>
      </w:r>
    </w:p>
    <w:p w:rsidR="00DF7DE2" w:rsidRDefault="00000000">
      <w:r>
        <w:t>- Recall</w:t>
      </w:r>
    </w:p>
    <w:p w:rsidR="00DF7DE2" w:rsidRDefault="00000000">
      <w:r>
        <w:t>- F1-score</w:t>
      </w:r>
    </w:p>
    <w:p w:rsidR="00DF7DE2" w:rsidRDefault="00000000">
      <w:pPr>
        <w:pStyle w:val="Heading2"/>
      </w:pPr>
      <w:r>
        <w:t>Live Voice Prediction</w:t>
      </w:r>
    </w:p>
    <w:p w:rsidR="00DF7DE2" w:rsidRDefault="00000000">
      <w:r>
        <w:t>- Upload WAV file</w:t>
      </w:r>
    </w:p>
    <w:p w:rsidR="00DF7DE2" w:rsidRDefault="00000000">
      <w:r>
        <w:t>- Extract audio features via Librosa</w:t>
      </w:r>
    </w:p>
    <w:p w:rsidR="00DF7DE2" w:rsidRDefault="00000000">
      <w:r>
        <w:t>- Classify as Male or Female using trained models</w:t>
      </w:r>
    </w:p>
    <w:p w:rsidR="00DF7DE2" w:rsidRDefault="00000000">
      <w:r>
        <w:t>- Display waveform and prediction</w:t>
      </w:r>
    </w:p>
    <w:p w:rsidR="00DF7DE2" w:rsidRDefault="00000000">
      <w:pPr>
        <w:pStyle w:val="Heading2"/>
      </w:pPr>
      <w:r>
        <w:t>Web Application with Streamlit</w:t>
      </w:r>
    </w:p>
    <w:p w:rsidR="00DF7DE2" w:rsidRDefault="00000000">
      <w:r>
        <w:t>Modules:</w:t>
      </w:r>
    </w:p>
    <w:p w:rsidR="00DF7DE2" w:rsidRDefault="00000000">
      <w:r>
        <w:t>1. Home</w:t>
      </w:r>
    </w:p>
    <w:p w:rsidR="00DF7DE2" w:rsidRDefault="00000000">
      <w:r>
        <w:t>2. EDA</w:t>
      </w:r>
    </w:p>
    <w:p w:rsidR="00DF7DE2" w:rsidRDefault="00000000">
      <w:r>
        <w:t>3. Clustering</w:t>
      </w:r>
    </w:p>
    <w:p w:rsidR="00DF7DE2" w:rsidRDefault="00000000">
      <w:r>
        <w:t>4. Classification</w:t>
      </w:r>
    </w:p>
    <w:p w:rsidR="00DF7DE2" w:rsidRDefault="00000000">
      <w:r>
        <w:t>5. Audio Prediction</w:t>
      </w:r>
    </w:p>
    <w:p w:rsidR="00DF7DE2" w:rsidRDefault="00000000">
      <w:r>
        <w:t>6. Conclusion</w:t>
      </w:r>
    </w:p>
    <w:p w:rsidR="00DF7DE2" w:rsidRDefault="00000000">
      <w:pPr>
        <w:pStyle w:val="Heading2"/>
      </w:pPr>
      <w:r>
        <w:t>Key Results</w:t>
      </w:r>
    </w:p>
    <w:p w:rsidR="00DF7DE2" w:rsidRDefault="00000000">
      <w:r>
        <w:t>- Random Forest achieved ~95% accuracy</w:t>
      </w:r>
    </w:p>
    <w:p w:rsidR="00DF7DE2" w:rsidRDefault="00000000">
      <w:r>
        <w:t>- KMeans provided clear visual clusters with PCA</w:t>
      </w:r>
    </w:p>
    <w:p w:rsidR="00DF7DE2" w:rsidRDefault="00000000">
      <w:r>
        <w:t>- Real-time audio classification worked effectively</w:t>
      </w:r>
    </w:p>
    <w:p w:rsidR="00DF7DE2" w:rsidRDefault="00000000">
      <w:pPr>
        <w:pStyle w:val="Heading2"/>
      </w:pPr>
      <w:r>
        <w:t>Conclusion</w:t>
      </w:r>
    </w:p>
    <w:p w:rsidR="00DF7DE2" w:rsidRDefault="00000000">
      <w:r>
        <w:t>- Statistical features effectively used for clustering and classification</w:t>
      </w:r>
    </w:p>
    <w:p w:rsidR="00DF7DE2" w:rsidRDefault="00000000">
      <w:r>
        <w:t>- Streamlit provided interactive interface</w:t>
      </w:r>
    </w:p>
    <w:p w:rsidR="00DF7DE2" w:rsidRDefault="00000000">
      <w:r>
        <w:t>- Models achieved high accuracy</w:t>
      </w:r>
    </w:p>
    <w:p w:rsidR="00DF7DE2" w:rsidRDefault="00000000">
      <w:pPr>
        <w:pStyle w:val="Heading2"/>
      </w:pPr>
      <w:r>
        <w:t>Future Enhancements</w:t>
      </w:r>
    </w:p>
    <w:p w:rsidR="00DF7DE2" w:rsidRDefault="00000000">
      <w:r>
        <w:t>- Use deep learning (CNNs)</w:t>
      </w:r>
    </w:p>
    <w:p w:rsidR="00DF7DE2" w:rsidRDefault="00000000">
      <w:r>
        <w:t>- Expand dataset</w:t>
      </w:r>
    </w:p>
    <w:p w:rsidR="00DF7DE2" w:rsidRDefault="00000000">
      <w:r>
        <w:lastRenderedPageBreak/>
        <w:t>- Add multi-class classification</w:t>
      </w:r>
    </w:p>
    <w:p w:rsidR="00DF7DE2" w:rsidRDefault="00000000">
      <w:r>
        <w:t>- Deploy with API access</w:t>
      </w:r>
    </w:p>
    <w:p w:rsidR="00DF7DE2" w:rsidRDefault="00000000">
      <w:pPr>
        <w:pStyle w:val="Heading2"/>
      </w:pPr>
      <w:r>
        <w:t>Appendix</w:t>
      </w:r>
    </w:p>
    <w:p w:rsidR="00DF7DE2" w:rsidRDefault="00000000">
      <w:r>
        <w:t>Model Files:</w:t>
      </w:r>
    </w:p>
    <w:p w:rsidR="00DF7DE2" w:rsidRDefault="00000000">
      <w:r>
        <w:t>- random_forest_model.pkl</w:t>
      </w:r>
    </w:p>
    <w:p w:rsidR="00DF7DE2" w:rsidRDefault="00000000">
      <w:r>
        <w:t>- svm_model.pkl</w:t>
      </w:r>
    </w:p>
    <w:p w:rsidR="00DF7DE2" w:rsidRDefault="00000000">
      <w:r>
        <w:t>- mlp_model.pkl</w:t>
      </w:r>
    </w:p>
    <w:p w:rsidR="00DF7DE2" w:rsidRDefault="00000000">
      <w:r>
        <w:t>- scaler.pkl</w:t>
      </w:r>
    </w:p>
    <w:p w:rsidR="00DF7DE2" w:rsidRDefault="00DF7DE2"/>
    <w:p w:rsidR="00DF7DE2" w:rsidRDefault="00000000">
      <w:r>
        <w:t>Files:</w:t>
      </w:r>
    </w:p>
    <w:p w:rsidR="00DF7DE2" w:rsidRDefault="00000000">
      <w:r>
        <w:t>- app.py</w:t>
      </w:r>
    </w:p>
    <w:p w:rsidR="00DF7DE2" w:rsidRDefault="00000000">
      <w:r>
        <w:t>- vocal_gender_features_new.csv</w:t>
      </w:r>
    </w:p>
    <w:sectPr w:rsidR="00DF7D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5129599">
    <w:abstractNumId w:val="8"/>
  </w:num>
  <w:num w:numId="2" w16cid:durableId="1472939524">
    <w:abstractNumId w:val="6"/>
  </w:num>
  <w:num w:numId="3" w16cid:durableId="1821381860">
    <w:abstractNumId w:val="5"/>
  </w:num>
  <w:num w:numId="4" w16cid:durableId="936400924">
    <w:abstractNumId w:val="4"/>
  </w:num>
  <w:num w:numId="5" w16cid:durableId="2002078735">
    <w:abstractNumId w:val="7"/>
  </w:num>
  <w:num w:numId="6" w16cid:durableId="854005731">
    <w:abstractNumId w:val="3"/>
  </w:num>
  <w:num w:numId="7" w16cid:durableId="1662462948">
    <w:abstractNumId w:val="2"/>
  </w:num>
  <w:num w:numId="8" w16cid:durableId="570388536">
    <w:abstractNumId w:val="1"/>
  </w:num>
  <w:num w:numId="9" w16cid:durableId="150740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48B"/>
    <w:rsid w:val="0006063C"/>
    <w:rsid w:val="0015074B"/>
    <w:rsid w:val="0029639D"/>
    <w:rsid w:val="00326F90"/>
    <w:rsid w:val="004C7DD1"/>
    <w:rsid w:val="006F6EC6"/>
    <w:rsid w:val="00AA1D8D"/>
    <w:rsid w:val="00B47730"/>
    <w:rsid w:val="00CB0664"/>
    <w:rsid w:val="00DF7D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89CC62F-B53F-47B7-B18B-42FAD04C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 VERMA</cp:lastModifiedBy>
  <cp:revision>2</cp:revision>
  <dcterms:created xsi:type="dcterms:W3CDTF">2025-06-11T18:45:00Z</dcterms:created>
  <dcterms:modified xsi:type="dcterms:W3CDTF">2025-06-11T18:45:00Z</dcterms:modified>
  <cp:category/>
</cp:coreProperties>
</file>